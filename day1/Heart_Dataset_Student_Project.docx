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71" w:rsidRDefault="00B313A7">
      <w:pPr>
        <w:pStyle w:val="Title"/>
      </w:pPr>
      <w:r>
        <w:t>Mini Project Using Heart Disease Dataset</w:t>
      </w:r>
    </w:p>
    <w:p w:rsidR="00F90271" w:rsidRDefault="00B313A7">
      <w:r>
        <w:t xml:space="preserve">This project is based on a real-world heart disease dataset. Students are expected to explore the dataset, perform statistical analysis, and visualize various attributes to understand factors that may influence </w:t>
      </w:r>
      <w:r>
        <w:t>heart disease risk.</w:t>
      </w:r>
    </w:p>
    <w:p w:rsidR="00F90271" w:rsidRDefault="00B313A7">
      <w:pPr>
        <w:pStyle w:val="Heading1"/>
      </w:pPr>
      <w:r>
        <w:t>Dataset Overview</w:t>
      </w:r>
    </w:p>
    <w:p w:rsidR="00F90271" w:rsidRDefault="00B313A7">
      <w:r>
        <w:t>The dataset contains the following attributes:</w:t>
      </w:r>
      <w:r>
        <w:br/>
        <w:t>- age: Age of the patient</w:t>
      </w:r>
      <w:r>
        <w:br/>
        <w:t>- sex: Gender (1 = male, 0 = female)</w:t>
      </w:r>
      <w:r>
        <w:br/>
        <w:t>- cp: Chest pain type (0–3)</w:t>
      </w:r>
      <w:r>
        <w:br/>
        <w:t>- trestbps: Resting blood pressure</w:t>
      </w:r>
      <w:r>
        <w:br/>
        <w:t>- chol: Serum cholesterol (mg/dl)</w:t>
      </w:r>
      <w:r>
        <w:br/>
        <w:t>- fbs: Fasti</w:t>
      </w:r>
      <w:r>
        <w:t>ng blood sugar &gt; 120 mg/dl (1 = true; 0 = false)</w:t>
      </w:r>
      <w:r>
        <w:br/>
        <w:t>- restecg: Resting electrocardiographic results (0–2)</w:t>
      </w:r>
      <w:r>
        <w:br/>
        <w:t>- thalach: Maximum heart rate achieved</w:t>
      </w:r>
      <w:r>
        <w:br/>
        <w:t>- exang: Exercise induced angina (1 = yes; 0 = no)</w:t>
      </w:r>
      <w:r>
        <w:br/>
        <w:t>- oldpeak: ST depression induced by exercise relative to rest</w:t>
      </w:r>
      <w:r>
        <w:br/>
        <w:t>-</w:t>
      </w:r>
      <w:r>
        <w:t xml:space="preserve"> slope: Slope of the peak exercise ST segment</w:t>
      </w:r>
      <w:r>
        <w:br/>
        <w:t>- ca: Number of major vessels (0–3) colored by fluoroscopy</w:t>
      </w:r>
      <w:r>
        <w:br/>
        <w:t>- thal: Thalassemia (1 = normal; 2 = fixed defect; 3 = reversible defect)</w:t>
      </w:r>
      <w:r>
        <w:br/>
        <w:t>- target: 1 = presence of heart disease; 0 = absence</w:t>
      </w:r>
    </w:p>
    <w:p w:rsidR="00F90271" w:rsidRDefault="00B313A7">
      <w:pPr>
        <w:pStyle w:val="Heading1"/>
      </w:pPr>
      <w:r>
        <w:t>Project Tasks</w:t>
      </w:r>
    </w:p>
    <w:p w:rsidR="00F90271" w:rsidRDefault="00B313A7">
      <w:r>
        <w:t>Students s</w:t>
      </w:r>
      <w:r>
        <w:t>hould complete the following tasks:</w:t>
      </w:r>
    </w:p>
    <w:p w:rsidR="00F90271" w:rsidRDefault="00B313A7">
      <w:pPr>
        <w:pStyle w:val="ListBullet"/>
      </w:pPr>
      <w:r>
        <w:t>1. Load and explore the dataset using pandas.</w:t>
      </w:r>
    </w:p>
    <w:p w:rsidR="00F90271" w:rsidRDefault="00B313A7">
      <w:pPr>
        <w:pStyle w:val="ListBullet"/>
      </w:pPr>
      <w:r>
        <w:t>2. Perform basic statistical analysis (mean, median, mode, standard deviation) for numerical features.</w:t>
      </w:r>
    </w:p>
    <w:p w:rsidR="00F90271" w:rsidRDefault="00B313A7">
      <w:pPr>
        <w:pStyle w:val="ListBullet"/>
      </w:pPr>
      <w:r>
        <w:t>3. Visualize the distribution of key variables using histograms and box</w:t>
      </w:r>
      <w:r>
        <w:t>plots.</w:t>
      </w:r>
    </w:p>
    <w:p w:rsidR="00F90271" w:rsidRDefault="00B313A7">
      <w:pPr>
        <w:pStyle w:val="ListBullet"/>
      </w:pPr>
      <w:r>
        <w:t>4. Create a correlation heatmap to find relationships between features.</w:t>
      </w:r>
    </w:p>
    <w:p w:rsidR="00F90271" w:rsidRDefault="00B313A7">
      <w:pPr>
        <w:pStyle w:val="ListBullet"/>
      </w:pPr>
      <w:r>
        <w:t>5. Use scatter plots to explore the relationship between age and max heart rate (thalach), or age and cholesterol.</w:t>
      </w:r>
    </w:p>
    <w:p w:rsidR="00F90271" w:rsidRDefault="00B313A7">
      <w:pPr>
        <w:pStyle w:val="ListBullet"/>
      </w:pPr>
      <w:r>
        <w:t>6. Visualize the proportion of patients with heart disease usi</w:t>
      </w:r>
      <w:r>
        <w:t>ng a pie chart.</w:t>
      </w:r>
    </w:p>
    <w:p w:rsidR="00F90271" w:rsidRDefault="00B313A7">
      <w:pPr>
        <w:pStyle w:val="ListBullet"/>
      </w:pPr>
      <w:r>
        <w:t>7. Group data by chest pain type and analyze the average cholesterol and heart rate values.</w:t>
      </w:r>
    </w:p>
    <w:p w:rsidR="00F90271" w:rsidRDefault="00B313A7">
      <w:pPr>
        <w:pStyle w:val="ListBullet"/>
      </w:pPr>
      <w:r>
        <w:t>8. Use bar plots to compare the average resting blood pressure for males and females.</w:t>
      </w:r>
    </w:p>
    <w:p w:rsidR="00F90271" w:rsidRDefault="00B313A7">
      <w:pPr>
        <w:pStyle w:val="ListBullet"/>
      </w:pPr>
      <w:r>
        <w:lastRenderedPageBreak/>
        <w:t>9. Use parallel coordinates to visualize multivariate relation</w:t>
      </w:r>
      <w:r>
        <w:t>ships for a subset of the data.</w:t>
      </w:r>
    </w:p>
    <w:p w:rsidR="00F90271" w:rsidRDefault="00B313A7">
      <w:pPr>
        <w:pStyle w:val="ListBullet"/>
      </w:pPr>
      <w:r>
        <w:t>10. Summarize the findings and prepare a brief report including visualizations and interpretations.</w:t>
      </w:r>
    </w:p>
    <w:p w:rsidR="00F90271" w:rsidRDefault="00B313A7">
      <w:pPr>
        <w:pStyle w:val="Heading2"/>
      </w:pPr>
      <w:r>
        <w:t>Optional Challenge</w:t>
      </w:r>
    </w:p>
    <w:p w:rsidR="00B313A7" w:rsidRPr="00B313A7" w:rsidRDefault="00B313A7" w:rsidP="00B313A7">
      <w:r>
        <w:t>Try to use a machine learning model (like Logistic Regression or Decision Tree) to predict the presence o</w:t>
      </w:r>
      <w:r>
        <w:t>f heart disease using the available features.</w:t>
      </w:r>
    </w:p>
    <w:p w:rsidR="00B313A7" w:rsidRPr="00B313A7" w:rsidRDefault="00B313A7" w:rsidP="00B313A7">
      <w:pPr>
        <w:rPr>
          <w:lang w:val="en-IN"/>
        </w:rPr>
      </w:pPr>
      <w:r w:rsidRPr="00B313A7">
        <w:t>Dataset link: https://www.kaggle.com/code/farzadnekouei/heart-disease-prediction/input</w:t>
      </w:r>
    </w:p>
    <w:p w:rsidR="00B313A7" w:rsidRDefault="00B313A7">
      <w:bookmarkStart w:id="0" w:name="_GoBack"/>
      <w:bookmarkEnd w:id="0"/>
    </w:p>
    <w:sectPr w:rsidR="00B31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13A7"/>
    <w:rsid w:val="00B47730"/>
    <w:rsid w:val="00CB0664"/>
    <w:rsid w:val="00F902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C49D2"/>
  <w14:defaultImageDpi w14:val="300"/>
  <w15:docId w15:val="{A0F92BB6-2AA7-4BE0-82DC-56A7CFF0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3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CABD6-0918-4982-B3FB-C959F296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1828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2025-05-30T08:25:00Z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e4a15e12-cef4-455e-a4b2-047145585a98</vt:lpwstr>
  </property>
</Properties>
</file>